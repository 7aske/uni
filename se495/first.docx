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95700" cy="2947670"/>
            <wp:effectExtent l="0" t="0" r="0" b="508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jc w:val="center"/>
        <w:rPr>
          <w:rFonts w:hint="default" w:ascii="Latin Modern Roman" w:hAnsi="Latin Modern Roman" w:cs="Latin Modern Roman"/>
          <w:b/>
          <w:bCs/>
          <w:sz w:val="36"/>
          <w:szCs w:val="36"/>
          <w:lang w:val="en-US"/>
        </w:rPr>
      </w:pPr>
      <w:r>
        <w:rPr>
          <w:rFonts w:hint="default" w:ascii="Latin Modern Roman" w:hAnsi="Latin Modern Roman" w:cs="Latin Modern Roman"/>
          <w:b/>
          <w:bCs/>
          <w:sz w:val="36"/>
          <w:szCs w:val="36"/>
          <w:lang w:val="en-US"/>
        </w:rPr>
        <w:t>Završni rad</w:t>
      </w:r>
    </w:p>
    <w:p>
      <w:pPr>
        <w:jc w:val="center"/>
        <w:rPr>
          <w:rFonts w:hint="default" w:ascii="Latin Modern Roman" w:hAnsi="Latin Modern Roman" w:cs="Latin Modern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Latin Modern Roman" w:hAnsi="Latin Modern Roman" w:cs="Latin Modern Roman"/>
          <w:b/>
          <w:bCs/>
          <w:sz w:val="40"/>
          <w:szCs w:val="40"/>
        </w:rPr>
      </w:pPr>
      <w:r>
        <w:rPr>
          <w:rFonts w:hint="default" w:ascii="Latin Modern Roman" w:hAnsi="Latin Modern Roman" w:cs="Latin Modern Roman"/>
          <w:b/>
          <w:bCs/>
          <w:sz w:val="40"/>
          <w:szCs w:val="40"/>
        </w:rPr>
        <w:t>Izrada veb radnog okvira</w:t>
      </w:r>
    </w:p>
    <w:p>
      <w:pPr>
        <w:jc w:val="center"/>
        <w:rPr>
          <w:rFonts w:hint="default" w:ascii="Latin Modern Roman" w:hAnsi="Latin Modern Roman" w:cs="Latin Modern Roman"/>
          <w:b/>
          <w:bCs/>
          <w:sz w:val="40"/>
          <w:szCs w:val="40"/>
        </w:rPr>
      </w:pPr>
      <w:r>
        <w:rPr>
          <w:rFonts w:hint="default" w:ascii="Latin Modern Roman" w:hAnsi="Latin Modern Roman" w:cs="Latin Modern Roman"/>
          <w:b/>
          <w:bCs/>
          <w:sz w:val="40"/>
          <w:szCs w:val="40"/>
        </w:rPr>
        <w:t>u programskom jeziku Java</w:t>
      </w:r>
    </w:p>
    <w:p>
      <w:pPr>
        <w:rPr>
          <w:rFonts w:hint="default" w:ascii="Latin Modern Roman" w:hAnsi="Latin Modern Roman" w:cs="Latin Modern Roman"/>
          <w:sz w:val="44"/>
          <w:szCs w:val="44"/>
        </w:rPr>
      </w:pPr>
    </w:p>
    <w:p>
      <w:pPr>
        <w:jc w:val="center"/>
        <w:rPr>
          <w:rFonts w:hint="default" w:ascii="Latin Modern Roman" w:hAnsi="Latin Modern Roman" w:cs="Latin Modern Roman"/>
          <w:b/>
          <w:bCs/>
          <w:sz w:val="24"/>
          <w:szCs w:val="24"/>
        </w:rPr>
      </w:pPr>
      <w:r>
        <w:rPr>
          <w:rFonts w:hint="default" w:ascii="Latin Modern Roman" w:hAnsi="Latin Modern Roman" w:cs="Latin Modern Roman"/>
          <w:b/>
          <w:bCs/>
          <w:sz w:val="24"/>
          <w:szCs w:val="24"/>
        </w:rPr>
        <w:t>Oktoba</w:t>
      </w:r>
      <w:r>
        <w:rPr>
          <w:rFonts w:hint="default" w:ascii="Latin Modern Roman" w:hAnsi="Latin Modern Roman" w:cs="Latin Modern Roman"/>
          <w:b/>
          <w:bCs/>
          <w:sz w:val="24"/>
          <w:szCs w:val="24"/>
          <w:lang w:val="en-US"/>
        </w:rPr>
        <w:t>r</w:t>
      </w:r>
      <w:bookmarkStart w:id="0" w:name="_GoBack"/>
      <w:bookmarkEnd w:id="0"/>
      <w:r>
        <w:rPr>
          <w:rFonts w:hint="default" w:ascii="Latin Modern Roman" w:hAnsi="Latin Modern Roman" w:cs="Latin Modern Roman"/>
          <w:b/>
          <w:bCs/>
          <w:sz w:val="24"/>
          <w:szCs w:val="24"/>
        </w:rPr>
        <w:t xml:space="preserve"> 2022.</w:t>
      </w:r>
    </w:p>
    <w:p>
      <w:pPr>
        <w:jc w:val="center"/>
        <w:rPr>
          <w:rFonts w:hint="default" w:ascii="Latin Modern Roman" w:hAnsi="Latin Modern Roman" w:cs="Latin Modern Roman"/>
          <w:b/>
          <w:bCs/>
          <w:sz w:val="24"/>
          <w:szCs w:val="24"/>
        </w:rPr>
      </w:pPr>
    </w:p>
    <w:p>
      <w:pPr>
        <w:jc w:val="center"/>
        <w:rPr>
          <w:rFonts w:hint="default" w:ascii="Latin Modern Roman" w:hAnsi="Latin Modern Roman" w:cs="Latin Modern Roman"/>
          <w:b/>
          <w:bCs/>
          <w:sz w:val="24"/>
          <w:szCs w:val="24"/>
        </w:rPr>
      </w:pPr>
    </w:p>
    <w:p>
      <w:pPr>
        <w:rPr>
          <w:rFonts w:ascii="Arial" w:hAnsi="Arial" w:cs="Arial"/>
          <w:lang w:val="sr-Latn-CS"/>
        </w:rPr>
      </w:pPr>
    </w:p>
    <w:p>
      <w:pPr>
        <w:rPr>
          <w:rFonts w:ascii="Arial" w:hAnsi="Arial" w:cs="Arial"/>
          <w:lang w:val="sr-Latn-CS"/>
        </w:rPr>
      </w:pPr>
    </w:p>
    <w:p>
      <w:pPr>
        <w:rPr>
          <w:rFonts w:ascii="Arial" w:hAnsi="Arial" w:cs="Arial"/>
          <w:lang w:val="sr-Latn-CS"/>
        </w:rPr>
      </w:pPr>
    </w:p>
    <w:p>
      <w:pPr>
        <w:rPr>
          <w:rFonts w:ascii="Arial" w:hAnsi="Arial" w:cs="Arial"/>
          <w:lang w:val="sr-Latn-CS"/>
        </w:rPr>
      </w:pPr>
    </w:p>
    <w:p>
      <w:pPr>
        <w:rPr>
          <w:rFonts w:ascii="Arial" w:hAnsi="Arial" w:cs="Arial"/>
          <w:lang w:val="sr-Latn-CS"/>
        </w:rPr>
      </w:pPr>
    </w:p>
    <w:p>
      <w:pPr>
        <w:rPr>
          <w:rFonts w:ascii="Arial" w:hAnsi="Arial" w:cs="Arial"/>
          <w:lang w:val="sr-Latn-CS"/>
        </w:rPr>
      </w:pPr>
    </w:p>
    <w:p>
      <w:pPr>
        <w:rPr>
          <w:rFonts w:hint="default" w:ascii="Latin Modern Roman" w:hAnsi="Latin Modern Roman" w:cs="Latin Modern Roman"/>
          <w:lang w:val="sr-Latn-CS"/>
        </w:rPr>
      </w:pPr>
    </w:p>
    <w:p>
      <w:pPr>
        <w:rPr>
          <w:rFonts w:hint="default" w:ascii="Latin Modern Roman" w:hAnsi="Latin Modern Roman" w:cs="Latin Modern Roman"/>
          <w:lang w:val="sr-Latn-CS"/>
        </w:rPr>
      </w:pPr>
    </w:p>
    <w:p>
      <w:pPr>
        <w:rPr>
          <w:rFonts w:hint="default" w:ascii="Latin Modern Roman" w:hAnsi="Latin Modern Roman" w:cs="Latin Modern Roman"/>
          <w:lang w:val="sr-Latn-CS"/>
        </w:rPr>
      </w:pPr>
    </w:p>
    <w:p>
      <w:pPr>
        <w:rPr>
          <w:rFonts w:hint="default" w:ascii="Latin Modern Roman" w:hAnsi="Latin Modern Roman" w:cs="Latin Modern Roman"/>
          <w:lang w:val="sr-Latn-CS"/>
        </w:rPr>
      </w:pPr>
    </w:p>
    <w:p>
      <w:pPr>
        <w:keepNext w:val="0"/>
        <w:keepLines w:val="0"/>
        <w:pageBreakBefore w:val="0"/>
        <w:widowControl/>
        <w:tabs>
          <w:tab w:val="center" w:pos="1701"/>
          <w:tab w:val="center" w:pos="68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Latin Modern Roman" w:hAnsi="Latin Modern Roman" w:cs="Latin Modern Roman"/>
          <w:sz w:val="28"/>
          <w:lang w:val="sr-Latn-CS"/>
        </w:rPr>
      </w:pPr>
      <w:r>
        <w:rPr>
          <w:rFonts w:hint="default" w:ascii="Latin Modern Roman" w:hAnsi="Latin Modern Roman" w:cs="Latin Modern Roman"/>
          <w:sz w:val="28"/>
          <w:lang w:val="sr-Latn-CS"/>
        </w:rPr>
        <w:t>Mentor:</w:t>
      </w:r>
      <w:r>
        <w:rPr>
          <w:rFonts w:hint="default" w:ascii="Latin Modern Roman" w:hAnsi="Latin Modern Roman" w:cs="Latin Modern Roman"/>
          <w:sz w:val="28"/>
          <w:lang w:val="sr-Latn-CS"/>
        </w:rPr>
        <w:tab/>
      </w:r>
      <w:r>
        <w:rPr>
          <w:rFonts w:hint="default" w:ascii="Latin Modern Roman" w:hAnsi="Latin Modern Roman" w:cs="Latin Modern Roman"/>
          <w:sz w:val="28"/>
          <w:lang w:val="en-US"/>
        </w:rPr>
        <w:tab/>
      </w:r>
      <w:r>
        <w:rPr>
          <w:rFonts w:hint="default" w:ascii="Latin Modern Roman" w:hAnsi="Latin Modern Roman" w:cs="Latin Modern Roman"/>
          <w:sz w:val="28"/>
          <w:lang w:val="en-US"/>
        </w:rPr>
        <w:t xml:space="preserve">               </w:t>
      </w:r>
      <w:r>
        <w:rPr>
          <w:rFonts w:hint="default" w:ascii="Latin Modern Roman" w:hAnsi="Latin Modern Roman" w:cs="Latin Modern Roman"/>
          <w:sz w:val="28"/>
          <w:lang w:val="sr-Latn-CS"/>
        </w:rPr>
        <w:t>Kandidat: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atin Modern Roman" w:hAnsi="Latin Modern Roman" w:cs="Latin Modern Roman"/>
          <w:lang w:val="en-US"/>
        </w:rPr>
      </w:pPr>
      <w:r>
        <w:rPr>
          <w:rFonts w:hint="default" w:ascii="Latin Modern Roman" w:hAnsi="Latin Modern Roman" w:eastAsia="monospace" w:cs="Latin Modern Roman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DFDFD"/>
          <w:lang w:val="en-US" w:eastAsia="zh-CN" w:bidi="ar"/>
        </w:rPr>
        <w:t xml:space="preserve">Prof. dr </w:t>
      </w:r>
      <w:r>
        <w:rPr>
          <w:rFonts w:hint="default" w:ascii="Latin Modern Roman" w:hAnsi="Latin Modern Roman" w:cs="Latin Modern Roman"/>
          <w:sz w:val="24"/>
          <w:szCs w:val="24"/>
          <w:lang w:val="en-US"/>
        </w:rPr>
        <w:t>Vladimir Mili</w:t>
      </w:r>
      <w:r>
        <w:rPr>
          <w:rFonts w:hint="default" w:ascii="Latin Modern Roman" w:hAnsi="Latin Modern Roman" w:cs="Latin Modern Roman"/>
          <w:sz w:val="24"/>
          <w:szCs w:val="24"/>
        </w:rPr>
        <w:t>ć</w:t>
      </w:r>
      <w:r>
        <w:rPr>
          <w:rFonts w:hint="default" w:ascii="Latin Modern Roman" w:hAnsi="Latin Modern Roman" w:cs="Latin Modern Roman"/>
          <w:sz w:val="24"/>
          <w:szCs w:val="24"/>
          <w:lang w:val="en-US"/>
        </w:rPr>
        <w:t>ević</w:t>
      </w:r>
      <w:r>
        <w:rPr>
          <w:rFonts w:hint="default" w:ascii="Latin Modern Roman" w:hAnsi="Latin Modern Roman" w:cs="Latin Modern Roman"/>
          <w:sz w:val="24"/>
          <w:szCs w:val="24"/>
        </w:rPr>
        <w:t xml:space="preserve"> </w:t>
      </w:r>
      <w:r>
        <w:rPr>
          <w:rFonts w:hint="default" w:ascii="Latin Modern Roman" w:hAnsi="Latin Modern Roman" w:cs="Latin Modern Roman"/>
          <w:sz w:val="28"/>
        </w:rPr>
        <w:t xml:space="preserve">     </w:t>
      </w:r>
      <w:r>
        <w:rPr>
          <w:rFonts w:hint="default" w:ascii="Latin Modern Roman" w:hAnsi="Latin Modern Roman" w:cs="Latin Modern Roman"/>
          <w:sz w:val="28"/>
          <w:lang w:val="en-US"/>
        </w:rPr>
        <w:t xml:space="preserve">         </w:t>
      </w:r>
      <w:r>
        <w:rPr>
          <w:rFonts w:hint="default" w:ascii="Latin Modern Roman" w:hAnsi="Latin Modern Roman" w:cs="Latin Modern Roman"/>
          <w:sz w:val="28"/>
        </w:rPr>
        <w:t xml:space="preserve">         </w:t>
      </w:r>
      <w:r>
        <w:rPr>
          <w:rFonts w:hint="default" w:ascii="Latin Modern Roman" w:hAnsi="Latin Modern Roman" w:cs="Latin Modern Roman"/>
          <w:sz w:val="28"/>
          <w:lang w:val="en-US"/>
        </w:rPr>
        <w:t xml:space="preserve"> </w:t>
      </w:r>
      <w:r>
        <w:rPr>
          <w:rFonts w:hint="default" w:ascii="Latin Modern Roman" w:hAnsi="Latin Modern Roman" w:cs="Latin Modern Roman"/>
          <w:sz w:val="24"/>
          <w:szCs w:val="24"/>
          <w:lang w:val="en-US"/>
        </w:rPr>
        <w:t>Nikola Tasić 3698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+Body Asia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Roman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8863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B748BBA"/>
    <w:rsid w:val="CF77D086"/>
    <w:rsid w:val="DE7D2DA1"/>
    <w:rsid w:val="DFF7D38E"/>
    <w:rsid w:val="FFF88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ntarell" w:hAnsi="Cantarell"/>
      <w:b/>
      <w:bCs/>
      <w:i/>
      <w:color w:val="91052C"/>
      <w:kern w:val="44"/>
      <w:sz w:val="36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ntarell" w:hAnsi="Cantarell" w:eastAsia="+Body Asian"/>
      <w:bCs/>
      <w:i/>
      <w:color w:val="91052C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2022-10-26T22:22:00Z</dcterms:created>
  <dc:creator>nik</dc:creator>
  <cp:lastModifiedBy>nik</cp:lastModifiedBy>
  <dcterms:modified xsi:type="dcterms:W3CDTF">2022-10-27T09:25:35Z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